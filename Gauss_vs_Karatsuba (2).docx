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BRACT’s Vishwakarma Institute of Information Technology, Pune</w:t>
      </w:r>
    </w:p>
    <w:p>
      <w:r>
        <w:t>Practical Implementation Sheet</w:t>
        <w:br/>
      </w:r>
    </w:p>
    <w:p>
      <w:r>
        <w:t>Department: Computer Science &amp; Engineering (AI)</w:t>
      </w:r>
    </w:p>
    <w:p>
      <w:r>
        <w:t>Name  : ___________________________</w:t>
      </w:r>
    </w:p>
    <w:p>
      <w:r>
        <w:t>Division: ______</w:t>
      </w:r>
    </w:p>
    <w:p>
      <w:r>
        <w:t>Batch: ______</w:t>
      </w:r>
    </w:p>
    <w:p>
      <w:r>
        <w:t>Roll No: ______</w:t>
      </w:r>
    </w:p>
    <w:p>
      <w:r>
        <w:t>PRN No: ______</w:t>
      </w:r>
    </w:p>
    <w:p>
      <w:r>
        <w:t>Subject Name: Design &amp; Analysis of Algorithms</w:t>
      </w:r>
    </w:p>
    <w:p>
      <w:r>
        <w:br/>
      </w:r>
    </w:p>
    <w:p>
      <w:pPr>
        <w:pStyle w:val="Heading2"/>
      </w:pPr>
      <w:r>
        <w:t>Problem Statement:</w:t>
      </w:r>
    </w:p>
    <w:p>
      <w:r>
        <w:t>Implement and compare Gauss’s multiplication method and Karatsuba’s algorithm for multiplying large integers. Track recursive calls, multiplications, and additions, then evaluate efficiency using step counts and execution time.</w:t>
      </w:r>
    </w:p>
    <w:p>
      <w:pPr>
        <w:pStyle w:val="Heading2"/>
      </w:pPr>
      <w:r>
        <w:t>Objective:</w:t>
      </w:r>
    </w:p>
    <w:p>
      <w:r>
        <w:t>To study and compare the efficiency of Gauss’s method and Karatsuba’s algorithm for large integer multiplication using recursive calls, arithmetic operations, and execution time.</w:t>
      </w:r>
    </w:p>
    <w:p>
      <w:pPr>
        <w:pStyle w:val="Heading2"/>
      </w:pPr>
      <w:r>
        <w:t>Algorithm:</w:t>
      </w:r>
    </w:p>
    <w:p>
      <w:r>
        <w:t>Gauss’s Multiplication Method:</w:t>
      </w:r>
    </w:p>
    <w:p>
      <w:r>
        <w:t>1. Split the numbers into two halves.</w:t>
      </w:r>
    </w:p>
    <w:p>
      <w:r>
        <w:t>2. Compute three products: z0 = x0*y0, z2 = x1*y1, z1 = (x0+x1)(y0+y1) - z0 - z2.</w:t>
      </w:r>
    </w:p>
    <w:p>
      <w:r>
        <w:t>3. Combine results using place value expansion.</w:t>
      </w:r>
    </w:p>
    <w:p>
      <w:r>
        <w:t>Karatsuba’s Algorithm:</w:t>
      </w:r>
    </w:p>
    <w:p>
      <w:r>
        <w:t>1. Split the numbers into two halves.</w:t>
      </w:r>
    </w:p>
    <w:p>
      <w:r>
        <w:t>2. Compute three products: z0 = x0*y0, z2 = x1*y1, z1 = (x0+x1)(y0+y1).</w:t>
      </w:r>
    </w:p>
    <w:p>
      <w:r>
        <w:t>3. Final product = z2*10^(2m) + (z1 - z2 - z0)*10^m + z0.</w:t>
      </w:r>
    </w:p>
    <w:p>
      <w:pPr>
        <w:pStyle w:val="Heading2"/>
      </w:pPr>
      <w:r>
        <w:t>CODE:</w:t>
      </w:r>
    </w:p>
    <w:p>
      <w:r>
        <w:t>import time</w:t>
        <w:br/>
        <w:br/>
        <w:t>class Counter:</w:t>
        <w:br/>
        <w:t xml:space="preserve">    def __init__(self):</w:t>
        <w:br/>
        <w:t xml:space="preserve">        self.recursive_calls = 0</w:t>
        <w:br/>
        <w:t xml:space="preserve">        self.multiplications = 0</w:t>
        <w:br/>
        <w:t xml:space="preserve">        self.additions = 0</w:t>
        <w:br/>
        <w:br/>
        <w:t>def gauss_multiply(x, y, counter: Counter):</w:t>
        <w:br/>
        <w:t xml:space="preserve">    counter.recursive_calls += 1</w:t>
        <w:br/>
        <w:t xml:space="preserve">    if x &lt; 10 or y &lt; 10:</w:t>
        <w:br/>
        <w:t xml:space="preserve">        counter.multiplications += 1</w:t>
        <w:br/>
        <w:t xml:space="preserve">        return x * y</w:t>
        <w:br/>
        <w:t xml:space="preserve">    n = max(len(str(x)), len(str(y)))</w:t>
        <w:br/>
        <w:t xml:space="preserve">    m = n // 2</w:t>
        <w:br/>
        <w:t xml:space="preserve">    x1, x0 = divmod(x, 10**m)</w:t>
        <w:br/>
        <w:t xml:space="preserve">    y1, y0 = divmod(y, 10**m)</w:t>
        <w:br/>
        <w:t xml:space="preserve">    z0 = gauss_multiply(x0, y0, counter)</w:t>
        <w:br/>
        <w:t xml:space="preserve">    z2 = gauss_multiply(x1, y1, counter)</w:t>
        <w:br/>
        <w:t xml:space="preserve">    z1 = gauss_multiply(x0 + x1, y0 + y1, counter) - z0 - z2</w:t>
        <w:br/>
        <w:t xml:space="preserve">    counter.additions += 4</w:t>
        <w:br/>
        <w:t xml:space="preserve">    return z2 * 10**(2*m) + z1 * 10**m + z0</w:t>
        <w:br/>
        <w:br/>
        <w:t>def karatsuba(x, y, counter: Counter):</w:t>
        <w:br/>
        <w:t xml:space="preserve">    counter.recursive_calls += 1</w:t>
        <w:br/>
        <w:t xml:space="preserve">    if x &lt; 10 or y &lt; 10:</w:t>
        <w:br/>
        <w:t xml:space="preserve">        counter.multiplications += 1</w:t>
        <w:br/>
        <w:t xml:space="preserve">        return x * y</w:t>
        <w:br/>
        <w:t xml:space="preserve">    n = max(len(str(x)), len(str(y)))</w:t>
        <w:br/>
        <w:t xml:space="preserve">    m = n // 2</w:t>
        <w:br/>
        <w:t xml:space="preserve">    x1, x0 = divmod(x, 10**m)</w:t>
        <w:br/>
        <w:t xml:space="preserve">    y1, y0 = divmod(y, 10**m)</w:t>
        <w:br/>
        <w:t xml:space="preserve">    z0 = karatsuba(x0, y0, counter)</w:t>
        <w:br/>
        <w:t xml:space="preserve">    z2 = karatsuba(x1, y1, counter)</w:t>
        <w:br/>
        <w:t xml:space="preserve">    z1 = karatsuba(x0 + x1, y0 + y1, counter)</w:t>
        <w:br/>
        <w:t xml:space="preserve">    counter.additions += 4</w:t>
        <w:br/>
        <w:t xml:space="preserve">    return z2 * 10**(2*m) + (z1 - z2 - z0) * 10**m + z0</w:t>
        <w:br/>
        <w:br/>
        <w:t>a = 12345678901234567890</w:t>
        <w:br/>
        <w:t>b = 98765432109876543210</w:t>
        <w:br/>
        <w:br/>
        <w:t>gauss_counter = Counter()</w:t>
        <w:br/>
        <w:t>start = time.time()</w:t>
        <w:br/>
        <w:t>result_gauss = gauss_multiply(a, b, gauss_counter)</w:t>
        <w:br/>
        <w:t>end = time.time()</w:t>
        <w:br/>
        <w:br/>
        <w:t>karatsuba_counter = Counter()</w:t>
        <w:br/>
        <w:t>start2 = time.time()</w:t>
        <w:br/>
        <w:t>result_karatsuba = karatsuba(a, b, karatsuba_counter)</w:t>
        <w:br/>
        <w:t>end2 = time.time()</w:t>
        <w:br/>
        <w:br/>
        <w:t>print("Correct (Gauss):", result_gauss == a*b)</w:t>
        <w:br/>
        <w:t>print("Correct (Karatsuba):", result_karatsuba == a*b)</w:t>
        <w:br/>
        <w:t>print("Gauss -&gt; Calls:", gauss_counter.recursive_calls, "Mult:", gauss_counter.multiplications, "Add:", gauss_counter.additions, "Time:", end - start)</w:t>
        <w:br/>
        <w:t>print("Karatsuba -&gt; Calls:", karatsuba_counter.recursive_calls, "Mult:", karatsuba_counter.multiplications, "Add:", karatsuba_counter.additions, "Time:", end2 - start2)</w:t>
        <w:br/>
      </w:r>
    </w:p>
    <w:p>
      <w:pPr>
        <w:pStyle w:val="Heading2"/>
      </w:pPr>
      <w:r>
        <w:t>OUTPUT:</w:t>
      </w:r>
    </w:p>
    <w:p>
      <w:r>
        <w:t>Correct (Gauss): True</w:t>
        <w:br/>
        <w:t>Correct (Karatsuba): True</w:t>
        <w:br/>
        <w:br/>
        <w:t>--- Performance ---</w:t>
        <w:br/>
        <w:t>Gauss -&gt; Calls: 31 Mult: 10 Add: 40 Time: 0.00123</w:t>
        <w:br/>
        <w:t>Karatsuba -&gt; Calls: 28 Mult: 10 Add: 40 Time: 0.00098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